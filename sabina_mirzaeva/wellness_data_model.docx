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447" w:rsidRDefault="00000000">
      <w:pPr>
        <w:pStyle w:val="1"/>
      </w:pPr>
      <w:r>
        <w:t xml:space="preserve">Модель данных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58"/>
        <w:gridCol w:w="2867"/>
        <w:gridCol w:w="2905"/>
      </w:tblGrid>
      <w:tr w:rsidR="00274447"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Сущность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Атрибут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Описание</w:t>
            </w:r>
          </w:p>
        </w:tc>
      </w:tr>
      <w:tr w:rsidR="00274447">
        <w:tc>
          <w:tcPr>
            <w:tcW w:w="2880" w:type="dxa"/>
            <w:vMerge w:val="restart"/>
          </w:tcPr>
          <w:p w:rsidR="00274447" w:rsidRDefault="00000000">
            <w:r>
              <w:rPr>
                <w:sz w:val="20"/>
              </w:rPr>
              <w:t>Users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user_id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Уникальный ID (PK)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telegram_id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Telegram ID (уникальный)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name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Имя/ник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created_at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Дата регистрации</w:t>
            </w:r>
          </w:p>
        </w:tc>
      </w:tr>
      <w:tr w:rsidR="00274447">
        <w:tc>
          <w:tcPr>
            <w:tcW w:w="2880" w:type="dxa"/>
            <w:vMerge w:val="restart"/>
          </w:tcPr>
          <w:p w:rsidR="00274447" w:rsidRDefault="00000000">
            <w:r>
              <w:rPr>
                <w:sz w:val="20"/>
              </w:rPr>
              <w:t>Profile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user_id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PK/FK → users.user_id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sex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Пол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birth_date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Дата рождения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height_cm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Рост, см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weight_kg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Вес, кг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activity_level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Уровень активности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dietary_restrictions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Ограничения в питании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allergens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Аллергены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timezone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Часовой пояс</w:t>
            </w:r>
          </w:p>
        </w:tc>
      </w:tr>
      <w:tr w:rsidR="00274447">
        <w:tc>
          <w:tcPr>
            <w:tcW w:w="2880" w:type="dxa"/>
            <w:vMerge w:val="restart"/>
          </w:tcPr>
          <w:p w:rsidR="00274447" w:rsidRDefault="00000000">
            <w:r>
              <w:rPr>
                <w:sz w:val="20"/>
              </w:rPr>
              <w:t>Goals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goal_id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PK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user_id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FK → users.user_id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goal_type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Тип цели</w:t>
            </w:r>
          </w:p>
        </w:tc>
      </w:tr>
      <w:tr w:rsidR="00274447" w:rsidRPr="002D46C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target_value</w:t>
            </w:r>
          </w:p>
        </w:tc>
        <w:tc>
          <w:tcPr>
            <w:tcW w:w="2880" w:type="dxa"/>
          </w:tcPr>
          <w:p w:rsidR="00274447" w:rsidRPr="002D46C7" w:rsidRDefault="00000000">
            <w:pPr>
              <w:rPr>
                <w:lang w:val="ru-RU"/>
              </w:rPr>
            </w:pPr>
            <w:r w:rsidRPr="002D46C7">
              <w:rPr>
                <w:sz w:val="20"/>
                <w:lang w:val="ru-RU"/>
              </w:rPr>
              <w:t>Целевое значение (вес/повторы и т.п.)</w:t>
            </w:r>
          </w:p>
        </w:tc>
      </w:tr>
      <w:tr w:rsidR="00274447">
        <w:tc>
          <w:tcPr>
            <w:tcW w:w="2880" w:type="dxa"/>
            <w:vMerge/>
          </w:tcPr>
          <w:p w:rsidR="00274447" w:rsidRPr="002D46C7" w:rsidRDefault="0027444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274447" w:rsidRDefault="00000000">
            <w:proofErr w:type="spellStart"/>
            <w:r>
              <w:rPr>
                <w:sz w:val="20"/>
              </w:rPr>
              <w:t>target_deadline</w:t>
            </w:r>
            <w:proofErr w:type="spellEnd"/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Дедлайн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active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Текущая цель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created_at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Дата создания</w:t>
            </w:r>
          </w:p>
        </w:tc>
      </w:tr>
      <w:tr w:rsidR="00274447">
        <w:tc>
          <w:tcPr>
            <w:tcW w:w="2880" w:type="dxa"/>
            <w:vMerge w:val="restart"/>
          </w:tcPr>
          <w:p w:rsidR="00274447" w:rsidRDefault="00000000">
            <w:r>
              <w:rPr>
                <w:sz w:val="20"/>
              </w:rPr>
              <w:t>Plans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plan_id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PK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user_id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FK → users.user_id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plan_type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nutrition | workout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title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Название плана</w:t>
            </w:r>
          </w:p>
        </w:tc>
      </w:tr>
      <w:tr w:rsidR="00274447" w:rsidRPr="002D46C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meta</w:t>
            </w:r>
          </w:p>
        </w:tc>
        <w:tc>
          <w:tcPr>
            <w:tcW w:w="2880" w:type="dxa"/>
          </w:tcPr>
          <w:p w:rsidR="00274447" w:rsidRPr="002D46C7" w:rsidRDefault="00000000">
            <w:pPr>
              <w:rPr>
                <w:lang w:val="ru-RU"/>
              </w:rPr>
            </w:pPr>
            <w:r>
              <w:rPr>
                <w:sz w:val="20"/>
              </w:rPr>
              <w:t>JSONB</w:t>
            </w:r>
            <w:r w:rsidRPr="002D46C7">
              <w:rPr>
                <w:sz w:val="20"/>
                <w:lang w:val="ru-RU"/>
              </w:rPr>
              <w:t xml:space="preserve"> с параметрами (БЖУ/сплит/интенсивность)</w:t>
            </w:r>
          </w:p>
        </w:tc>
      </w:tr>
      <w:tr w:rsidR="00274447">
        <w:tc>
          <w:tcPr>
            <w:tcW w:w="2880" w:type="dxa"/>
            <w:vMerge/>
          </w:tcPr>
          <w:p w:rsidR="00274447" w:rsidRPr="002D46C7" w:rsidRDefault="0027444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274447" w:rsidRDefault="00000000">
            <w:proofErr w:type="spellStart"/>
            <w:r>
              <w:rPr>
                <w:sz w:val="20"/>
              </w:rPr>
              <w:t>is_active</w:t>
            </w:r>
            <w:proofErr w:type="spellEnd"/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Флаг активного плана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created_at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Дата создания</w:t>
            </w:r>
          </w:p>
        </w:tc>
      </w:tr>
      <w:tr w:rsidR="00274447">
        <w:tc>
          <w:tcPr>
            <w:tcW w:w="2880" w:type="dxa"/>
            <w:vMerge w:val="restart"/>
          </w:tcPr>
          <w:p w:rsidR="00274447" w:rsidRDefault="00000000">
            <w:r>
              <w:rPr>
                <w:sz w:val="20"/>
              </w:rPr>
              <w:t>Diary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entry_id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PK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user_id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FK → users.user_id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entry_date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Дата записи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entry_type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meal | workout | note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content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Свободный текст</w:t>
            </w:r>
          </w:p>
        </w:tc>
      </w:tr>
      <w:tr w:rsidR="00274447" w:rsidRPr="002D46C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metrics</w:t>
            </w:r>
          </w:p>
        </w:tc>
        <w:tc>
          <w:tcPr>
            <w:tcW w:w="2880" w:type="dxa"/>
          </w:tcPr>
          <w:p w:rsidR="00274447" w:rsidRPr="002D46C7" w:rsidRDefault="00000000">
            <w:pPr>
              <w:rPr>
                <w:lang w:val="ru-RU"/>
              </w:rPr>
            </w:pPr>
            <w:r>
              <w:rPr>
                <w:sz w:val="20"/>
              </w:rPr>
              <w:t>JSONB</w:t>
            </w:r>
            <w:r w:rsidRPr="002D46C7">
              <w:rPr>
                <w:sz w:val="20"/>
                <w:lang w:val="ru-RU"/>
              </w:rPr>
              <w:t xml:space="preserve"> (БЖУ/подходы/время и т.д.)</w:t>
            </w:r>
          </w:p>
        </w:tc>
      </w:tr>
      <w:tr w:rsidR="00274447">
        <w:tc>
          <w:tcPr>
            <w:tcW w:w="2880" w:type="dxa"/>
            <w:vMerge/>
          </w:tcPr>
          <w:p w:rsidR="00274447" w:rsidRPr="002D46C7" w:rsidRDefault="00274447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ai_summary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Краткая оценка от ИИ</w:t>
            </w:r>
          </w:p>
        </w:tc>
      </w:tr>
      <w:tr w:rsidR="00274447">
        <w:tc>
          <w:tcPr>
            <w:tcW w:w="2880" w:type="dxa"/>
            <w:vMerge/>
          </w:tcPr>
          <w:p w:rsidR="00274447" w:rsidRDefault="00274447"/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ai_score</w:t>
            </w:r>
          </w:p>
        </w:tc>
        <w:tc>
          <w:tcPr>
            <w:tcW w:w="2880" w:type="dxa"/>
          </w:tcPr>
          <w:p w:rsidR="00274447" w:rsidRDefault="00000000">
            <w:r>
              <w:rPr>
                <w:sz w:val="20"/>
              </w:rPr>
              <w:t>Оценка 0..100</w:t>
            </w:r>
          </w:p>
        </w:tc>
      </w:tr>
    </w:tbl>
    <w:p w:rsidR="00BF7B40" w:rsidRDefault="00BF7B40"/>
    <w:sectPr w:rsidR="00BF7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687023">
    <w:abstractNumId w:val="8"/>
  </w:num>
  <w:num w:numId="2" w16cid:durableId="1867251829">
    <w:abstractNumId w:val="6"/>
  </w:num>
  <w:num w:numId="3" w16cid:durableId="1407847753">
    <w:abstractNumId w:val="5"/>
  </w:num>
  <w:num w:numId="4" w16cid:durableId="211498556">
    <w:abstractNumId w:val="4"/>
  </w:num>
  <w:num w:numId="5" w16cid:durableId="423460189">
    <w:abstractNumId w:val="7"/>
  </w:num>
  <w:num w:numId="6" w16cid:durableId="1494908659">
    <w:abstractNumId w:val="3"/>
  </w:num>
  <w:num w:numId="7" w16cid:durableId="1285455017">
    <w:abstractNumId w:val="2"/>
  </w:num>
  <w:num w:numId="8" w16cid:durableId="1308707184">
    <w:abstractNumId w:val="1"/>
  </w:num>
  <w:num w:numId="9" w16cid:durableId="178614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447"/>
    <w:rsid w:val="0029639D"/>
    <w:rsid w:val="002D46C7"/>
    <w:rsid w:val="00326F90"/>
    <w:rsid w:val="003A4CA4"/>
    <w:rsid w:val="00AA1D8D"/>
    <w:rsid w:val="00B47730"/>
    <w:rsid w:val="00BF7B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39141D"/>
  <w14:defaultImageDpi w14:val="300"/>
  <w15:docId w15:val="{EC0535B6-6CF5-7243-9683-40001139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2025-08-23T14:54:00Z</dcterms:created>
  <dcterms:modified xsi:type="dcterms:W3CDTF">2025-08-23T14:54:00Z</dcterms:modified>
  <cp:category/>
</cp:coreProperties>
</file>